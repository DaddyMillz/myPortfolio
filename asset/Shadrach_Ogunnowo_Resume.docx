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8FAD" w14:textId="77777777" w:rsidR="007155B3" w:rsidRDefault="002E053E">
      <w:pPr>
        <w:pStyle w:val="Heading1"/>
      </w:pPr>
      <w:r>
        <w:t>Shadrach O. OGUNNOWO</w:t>
      </w:r>
    </w:p>
    <w:p w14:paraId="6C24C8F8" w14:textId="77777777" w:rsidR="007155B3" w:rsidRDefault="002E053E">
      <w:r>
        <w:t>Frontend Web Developer</w:t>
      </w:r>
    </w:p>
    <w:p w14:paraId="5A3ECC3A" w14:textId="6DE42F9E" w:rsidR="007155B3" w:rsidRDefault="002E053E">
      <w:r>
        <w:t xml:space="preserve">Ogun, Nigeria | </w:t>
      </w:r>
      <w:hyperlink r:id="rId6" w:history="1">
        <w:r w:rsidR="00394913">
          <w:rPr>
            <w:rStyle w:val="Hyperlink"/>
            <w:u w:val="none"/>
          </w:rPr>
          <w:t>hello@shadrachogunnowo.name.ng</w:t>
        </w:r>
      </w:hyperlink>
      <w:r>
        <w:t>|</w:t>
      </w:r>
      <w:hyperlink r:id="rId7" w:history="1">
        <w:r w:rsidRPr="002E053E">
          <w:rPr>
            <w:rStyle w:val="Hyperlink"/>
            <w:u w:val="none"/>
          </w:rPr>
          <w:t xml:space="preserve"> +234 905 411 3325</w:t>
        </w:r>
      </w:hyperlink>
      <w:r>
        <w:t xml:space="preserve"> | </w:t>
      </w:r>
      <w:hyperlink r:id="rId8" w:history="1">
        <w:r w:rsidRPr="002E053E">
          <w:rPr>
            <w:rStyle w:val="Hyperlink"/>
            <w:u w:val="none"/>
          </w:rPr>
          <w:t>shadrachogunnowo.name.ng</w:t>
        </w:r>
      </w:hyperlink>
    </w:p>
    <w:p w14:paraId="362DA9E8" w14:textId="77777777" w:rsidR="007155B3" w:rsidRDefault="002E053E">
      <w:pPr>
        <w:pStyle w:val="Heading2"/>
      </w:pPr>
      <w:r>
        <w:t>Professional Summary</w:t>
      </w:r>
    </w:p>
    <w:p w14:paraId="10DC0526" w14:textId="77777777" w:rsidR="007155B3" w:rsidRDefault="002E053E">
      <w:r>
        <w:t>Motivated Frontend Developer skilled in crafting responsive and user-friendly websites. Proficient in HTML, CSS, and foundational JavaScript concepts like functions, loops, arrays, and conditionals. Passionate about building clean interfaces and continuously improving technical skills through real projects.</w:t>
      </w:r>
    </w:p>
    <w:p w14:paraId="63BE2A71" w14:textId="77777777" w:rsidR="007155B3" w:rsidRDefault="002E053E">
      <w:pPr>
        <w:pStyle w:val="Heading2"/>
      </w:pPr>
      <w:r>
        <w:t>Core Skills</w:t>
      </w:r>
    </w:p>
    <w:p w14:paraId="116F0E44" w14:textId="77777777" w:rsidR="007155B3" w:rsidRDefault="002E053E">
      <w:r>
        <w:t>HTML5, CSS3 (Flexbox &amp; Grid), JavaScript (Basics: functions, loops, arrays, conditionals), Responsive Web Design, Version Control (Git/GitHub), UI/UX Fundamentals, Web Accessibility</w:t>
      </w:r>
    </w:p>
    <w:p w14:paraId="6C82F8AE" w14:textId="77777777" w:rsidR="007155B3" w:rsidRDefault="002E053E">
      <w:pPr>
        <w:pStyle w:val="Heading2"/>
      </w:pPr>
      <w:r>
        <w:t>Projects</w:t>
      </w:r>
    </w:p>
    <w:p w14:paraId="778B0AF7" w14:textId="3F417FBB" w:rsidR="007155B3" w:rsidRDefault="002E053E">
      <w:r w:rsidRPr="00394913">
        <w:rPr>
          <w:b/>
          <w:bCs/>
        </w:rPr>
        <w:t>Portfolio Website</w:t>
      </w:r>
      <w:r>
        <w:br/>
        <w:t>Built and deployed a personal portfolio website showcasing projects and skills. Implemented responsive design and improved site performance for smoother navigation.</w:t>
      </w:r>
      <w:r>
        <w:br/>
      </w:r>
      <w:hyperlink r:id="rId9" w:history="1">
        <w:r w:rsidR="00394913" w:rsidRPr="00394913">
          <w:rPr>
            <w:rStyle w:val="Hyperlink"/>
          </w:rPr>
          <w:t>Link</w:t>
        </w:r>
      </w:hyperlink>
    </w:p>
    <w:p w14:paraId="4ECDFAD4" w14:textId="660006DB" w:rsidR="00394913" w:rsidRPr="00394913" w:rsidRDefault="00394913" w:rsidP="00394913">
      <w:pPr>
        <w:spacing w:after="0"/>
        <w:rPr>
          <w:b/>
          <w:bCs/>
        </w:rPr>
      </w:pPr>
      <w:r w:rsidRPr="00394913">
        <w:rPr>
          <w:b/>
          <w:bCs/>
        </w:rPr>
        <w:t>An Event Planning Website</w:t>
      </w:r>
    </w:p>
    <w:p w14:paraId="2A13EAA2" w14:textId="2F9A8F16" w:rsidR="00394913" w:rsidRDefault="00394913">
      <w:r>
        <w:t>Developed a modern and responsive event planning website.</w:t>
      </w:r>
      <w:r w:rsidR="00C91B25">
        <w:t xml:space="preserve"> </w:t>
      </w:r>
      <w:hyperlink r:id="rId10" w:history="1">
        <w:r w:rsidR="00C91B25" w:rsidRPr="00C91B25">
          <w:rPr>
            <w:rStyle w:val="Hyperlink"/>
          </w:rPr>
          <w:t>Link</w:t>
        </w:r>
      </w:hyperlink>
      <w:r w:rsidR="00C91B25">
        <w:t xml:space="preserve"> </w:t>
      </w:r>
    </w:p>
    <w:p w14:paraId="2C30AB54" w14:textId="1F326E3E" w:rsidR="007155B3" w:rsidRDefault="002E053E">
      <w:r w:rsidRPr="00394913">
        <w:rPr>
          <w:b/>
          <w:bCs/>
        </w:rPr>
        <w:t>Interactive Bulb Web App</w:t>
      </w:r>
      <w:r w:rsidRPr="00394913">
        <w:rPr>
          <w:b/>
          <w:bCs/>
        </w:rPr>
        <w:br/>
      </w:r>
      <w:r>
        <w:t>Developed a small JavaScript app to toggle a bulb on/off with hide/show functionality, demonstrating DOM manipulation and interactivity.</w:t>
      </w:r>
      <w:r w:rsidR="00394913">
        <w:t xml:space="preserve"> </w:t>
      </w:r>
      <w:hyperlink r:id="rId11" w:history="1">
        <w:r w:rsidR="00394913" w:rsidRPr="00394913">
          <w:rPr>
            <w:rStyle w:val="Hyperlink"/>
          </w:rPr>
          <w:t>Link</w:t>
        </w:r>
      </w:hyperlink>
      <w:r w:rsidR="00394913">
        <w:t xml:space="preserve"> </w:t>
      </w:r>
    </w:p>
    <w:p w14:paraId="62298A42" w14:textId="013079D0" w:rsidR="007155B3" w:rsidRDefault="002E053E">
      <w:r w:rsidRPr="00394913">
        <w:rPr>
          <w:b/>
          <w:bCs/>
        </w:rPr>
        <w:t>Responsive E-commerce Landing Page</w:t>
      </w:r>
      <w:r>
        <w:br/>
        <w:t>Created a modern landing page with adaptive layouts and CSS animations, enhancing cross-device usability and visual appeal.</w:t>
      </w:r>
      <w:r w:rsidR="00394913">
        <w:t xml:space="preserve"> </w:t>
      </w:r>
      <w:hyperlink r:id="rId12" w:history="1">
        <w:r w:rsidR="00394913" w:rsidRPr="00394913">
          <w:rPr>
            <w:rStyle w:val="Hyperlink"/>
          </w:rPr>
          <w:t>Link</w:t>
        </w:r>
      </w:hyperlink>
    </w:p>
    <w:p w14:paraId="6EA9F086" w14:textId="77777777" w:rsidR="007155B3" w:rsidRDefault="002E053E">
      <w:pPr>
        <w:pStyle w:val="Heading2"/>
      </w:pPr>
      <w:r>
        <w:t>Education</w:t>
      </w:r>
    </w:p>
    <w:p w14:paraId="087D29C3" w14:textId="77777777" w:rsidR="007155B3" w:rsidRDefault="002E053E">
      <w:r>
        <w:t>B.Eng – Mechanical Engineering</w:t>
      </w:r>
      <w:r>
        <w:br/>
        <w:t>Olabisi Onabanjo University, Ogun State, Nigeria</w:t>
      </w:r>
    </w:p>
    <w:p w14:paraId="44B7D2AA" w14:textId="77777777" w:rsidR="007155B3" w:rsidRDefault="002E053E">
      <w:pPr>
        <w:pStyle w:val="Heading2"/>
      </w:pPr>
      <w:r>
        <w:t>Certifications</w:t>
      </w:r>
    </w:p>
    <w:p w14:paraId="5B199FC5" w14:textId="77777777" w:rsidR="007155B3" w:rsidRDefault="002E053E">
      <w:r>
        <w:t>Basics of Web Development – Core Coders (2024)</w:t>
      </w:r>
      <w:r>
        <w:br/>
        <w:t>Frontend Development – The Odin Project (In Progress)</w:t>
      </w:r>
    </w:p>
    <w:sectPr w:rsidR="007155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053E"/>
    <w:rsid w:val="00326F90"/>
    <w:rsid w:val="00394913"/>
    <w:rsid w:val="007155B3"/>
    <w:rsid w:val="009C6D29"/>
    <w:rsid w:val="00AA1D8D"/>
    <w:rsid w:val="00B47730"/>
    <w:rsid w:val="00C91B2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C3DD5"/>
  <w14:defaultImageDpi w14:val="300"/>
  <w15:docId w15:val="{B5825F63-4E19-4E76-A459-D9B5795B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E05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OneDrive\Desktop\VS%20CODE\D&amp;Dees\shadrachogunnowo.name.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2349054113325" TargetMode="External"/><Relationship Id="rId12" Type="http://schemas.openxmlformats.org/officeDocument/2006/relationships/hyperlink" Target="https://daddymillz.github.io/landing-pa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lo@shadrachogunnowo.name.ng" TargetMode="External"/><Relationship Id="rId11" Type="http://schemas.openxmlformats.org/officeDocument/2006/relationships/hyperlink" Target="https://daddymillz.github.io/bul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event.shadrachogunnowo.name.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drachogunnowo.name.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shadrach oluwadamilare</cp:lastModifiedBy>
  <cp:revision>3</cp:revision>
  <dcterms:created xsi:type="dcterms:W3CDTF">2025-10-19T11:58:00Z</dcterms:created>
  <dcterms:modified xsi:type="dcterms:W3CDTF">2025-10-19T12:01:00Z</dcterms:modified>
  <cp:category/>
</cp:coreProperties>
</file>